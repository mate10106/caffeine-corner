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P="1369D3B1" w14:paraId="52724F9C" wp14:textId="77777777" wp14:noSpellErr="1">
      <w:pPr>
        <w:pStyle w:val="Heading1"/>
        <w:spacing w:before="240" w:beforeAutospacing="off"/>
      </w:pPr>
      <w:r w:rsidR="1369D3B1">
        <w:rPr/>
        <w:t>Beadandó</w:t>
      </w:r>
      <w:r w:rsidR="1369D3B1">
        <w:rPr/>
        <w:t xml:space="preserve"> </w:t>
      </w:r>
      <w:r w:rsidR="1369D3B1">
        <w:rPr/>
        <w:t>projekt</w:t>
      </w:r>
      <w:r w:rsidR="1369D3B1">
        <w:rPr/>
        <w:t xml:space="preserve"> – </w:t>
      </w:r>
      <w:r w:rsidR="1369D3B1">
        <w:rPr/>
        <w:t>Caffeine</w:t>
      </w:r>
      <w:r w:rsidR="1369D3B1">
        <w:rPr/>
        <w:t xml:space="preserve"> </w:t>
      </w:r>
      <w:r w:rsidR="1369D3B1">
        <w:rPr/>
        <w:t>Corner</w:t>
      </w:r>
      <w:r w:rsidR="1369D3B1">
        <w:rPr/>
        <w:t xml:space="preserve"> </w:t>
      </w:r>
      <w:r w:rsidR="1369D3B1">
        <w:rPr/>
        <w:t>kávézó</w:t>
      </w:r>
      <w:r w:rsidR="1369D3B1">
        <w:rPr/>
        <w:t xml:space="preserve"> </w:t>
      </w:r>
      <w:r w:rsidR="1369D3B1">
        <w:rPr/>
        <w:t>weboldal</w:t>
      </w:r>
    </w:p>
    <w:p xmlns:wp14="http://schemas.microsoft.com/office/word/2010/wordml" w:rsidP="26CD0CA0" w14:paraId="5BA2129A" wp14:noSpellErr="1" wp14:textId="2624829C">
      <w:pPr>
        <w:pStyle w:val="Normal"/>
      </w:pPr>
      <w:r w:rsidR="1369D3B1">
        <w:rPr/>
        <w:t>Készítette</w:t>
      </w:r>
      <w:r w:rsidR="1369D3B1">
        <w:rPr/>
        <w:t>: Brösztl Máté</w:t>
      </w:r>
      <w:r>
        <w:br/>
      </w:r>
      <w:r w:rsidR="1369D3B1">
        <w:rPr/>
        <w:t>Neptun-</w:t>
      </w:r>
      <w:r w:rsidR="1369D3B1">
        <w:rPr/>
        <w:t>kód</w:t>
      </w:r>
      <w:r w:rsidR="1369D3B1">
        <w:rPr/>
        <w:t>: AWVF9A</w:t>
      </w:r>
      <w:r>
        <w:br/>
      </w:r>
      <w:r w:rsidR="1369D3B1">
        <w:rPr/>
        <w:t>We</w:t>
      </w:r>
      <w:r w:rsidR="1369D3B1">
        <w:rPr/>
        <w:t xml:space="preserve">boldal </w:t>
      </w:r>
      <w:r w:rsidR="1369D3B1">
        <w:rPr/>
        <w:t>e</w:t>
      </w:r>
      <w:r w:rsidR="1369D3B1">
        <w:rPr/>
        <w:t>l</w:t>
      </w:r>
      <w:r w:rsidR="1369D3B1">
        <w:rPr/>
        <w:t>érhetősége</w:t>
      </w:r>
      <w:r w:rsidR="1369D3B1">
        <w:rPr/>
        <w:t>:</w:t>
      </w:r>
      <w:r w:rsidR="1369D3B1">
        <w:rPr/>
        <w:t xml:space="preserve"> </w:t>
      </w:r>
      <w:hyperlink r:id="Rdbad88d08ec940cf">
        <w:r w:rsidRPr="26CD0CA0" w:rsidR="2A9CA96A">
          <w:rPr>
            <w:rStyle w:val="Hyperlink"/>
            <w:rFonts w:ascii="Cambria" w:hAnsi="Cambria" w:eastAsia="Cambria" w:cs="Cambria"/>
            <w:noProof w:val="0"/>
            <w:sz w:val="22"/>
            <w:szCs w:val="22"/>
            <w:lang w:val="hu-HU"/>
          </w:rPr>
          <w:t>caffeine-corner-alpha.vercel.app</w:t>
        </w:r>
      </w:hyperlink>
    </w:p>
    <w:p xmlns:wp14="http://schemas.microsoft.com/office/word/2010/wordml" w14:paraId="11E2A671" wp14:textId="77777777" wp14:noSpellErr="1">
      <w:pPr>
        <w:pStyle w:val="Heading2"/>
      </w:pPr>
      <w:r w:rsidR="1369D3B1">
        <w:rPr/>
        <w:t xml:space="preserve">A </w:t>
      </w:r>
      <w:r w:rsidR="1369D3B1">
        <w:rPr/>
        <w:t>weboldal</w:t>
      </w:r>
      <w:r w:rsidR="1369D3B1">
        <w:rPr/>
        <w:t xml:space="preserve"> </w:t>
      </w:r>
      <w:r w:rsidR="1369D3B1">
        <w:rPr/>
        <w:t>célja</w:t>
      </w:r>
    </w:p>
    <w:p xmlns:wp14="http://schemas.microsoft.com/office/word/2010/wordml" w:rsidP="1369D3B1" w14:paraId="3F769FD7" wp14:textId="77777777" wp14:noSpellErr="1">
      <w:pPr>
        <w:jc w:val="both"/>
        <w:rPr>
          <w:rFonts w:ascii="Times New Roman" w:hAnsi="Times New Roman" w:eastAsia="Times New Roman" w:cs="Times New Roman"/>
        </w:rPr>
      </w:pPr>
      <w:r w:rsidRPr="1369D3B1" w:rsidR="1369D3B1">
        <w:rPr>
          <w:rFonts w:ascii="Times New Roman" w:hAnsi="Times New Roman" w:eastAsia="Times New Roman" w:cs="Times New Roman"/>
        </w:rPr>
        <w:t xml:space="preserve">A Caffeine Corner </w:t>
      </w:r>
      <w:r w:rsidRPr="1369D3B1" w:rsidR="1369D3B1">
        <w:rPr>
          <w:rFonts w:ascii="Times New Roman" w:hAnsi="Times New Roman" w:eastAsia="Times New Roman" w:cs="Times New Roman"/>
        </w:rPr>
        <w:t>weboldal</w:t>
      </w:r>
      <w:r w:rsidRPr="1369D3B1" w:rsidR="1369D3B1">
        <w:rPr>
          <w:rFonts w:ascii="Times New Roman" w:hAnsi="Times New Roman" w:eastAsia="Times New Roman" w:cs="Times New Roman"/>
        </w:rPr>
        <w:t xml:space="preserve"> </w:t>
      </w:r>
      <w:r w:rsidRPr="1369D3B1" w:rsidR="1369D3B1">
        <w:rPr>
          <w:rFonts w:ascii="Times New Roman" w:hAnsi="Times New Roman" w:eastAsia="Times New Roman" w:cs="Times New Roman"/>
        </w:rPr>
        <w:t>célja</w:t>
      </w:r>
      <w:r w:rsidRPr="1369D3B1" w:rsidR="1369D3B1">
        <w:rPr>
          <w:rFonts w:ascii="Times New Roman" w:hAnsi="Times New Roman" w:eastAsia="Times New Roman" w:cs="Times New Roman"/>
        </w:rPr>
        <w:t xml:space="preserve">, </w:t>
      </w:r>
      <w:r w:rsidRPr="1369D3B1" w:rsidR="1369D3B1">
        <w:rPr>
          <w:rFonts w:ascii="Times New Roman" w:hAnsi="Times New Roman" w:eastAsia="Times New Roman" w:cs="Times New Roman"/>
        </w:rPr>
        <w:t>hogy</w:t>
      </w:r>
      <w:r w:rsidRPr="1369D3B1" w:rsidR="1369D3B1">
        <w:rPr>
          <w:rFonts w:ascii="Times New Roman" w:hAnsi="Times New Roman" w:eastAsia="Times New Roman" w:cs="Times New Roman"/>
        </w:rPr>
        <w:t xml:space="preserve"> </w:t>
      </w:r>
      <w:r w:rsidRPr="1369D3B1" w:rsidR="1369D3B1">
        <w:rPr>
          <w:rFonts w:ascii="Times New Roman" w:hAnsi="Times New Roman" w:eastAsia="Times New Roman" w:cs="Times New Roman"/>
        </w:rPr>
        <w:t>bemutassa</w:t>
      </w:r>
      <w:r w:rsidRPr="1369D3B1" w:rsidR="1369D3B1">
        <w:rPr>
          <w:rFonts w:ascii="Times New Roman" w:hAnsi="Times New Roman" w:eastAsia="Times New Roman" w:cs="Times New Roman"/>
        </w:rPr>
        <w:t xml:space="preserve"> </w:t>
      </w:r>
      <w:r w:rsidRPr="1369D3B1" w:rsidR="1369D3B1">
        <w:rPr>
          <w:rFonts w:ascii="Times New Roman" w:hAnsi="Times New Roman" w:eastAsia="Times New Roman" w:cs="Times New Roman"/>
        </w:rPr>
        <w:t>egy</w:t>
      </w:r>
      <w:r w:rsidRPr="1369D3B1" w:rsidR="1369D3B1">
        <w:rPr>
          <w:rFonts w:ascii="Times New Roman" w:hAnsi="Times New Roman" w:eastAsia="Times New Roman" w:cs="Times New Roman"/>
        </w:rPr>
        <w:t xml:space="preserve"> modern, </w:t>
      </w:r>
      <w:r w:rsidRPr="1369D3B1" w:rsidR="1369D3B1">
        <w:rPr>
          <w:rFonts w:ascii="Times New Roman" w:hAnsi="Times New Roman" w:eastAsia="Times New Roman" w:cs="Times New Roman"/>
        </w:rPr>
        <w:t>hangulatos</w:t>
      </w:r>
      <w:r w:rsidRPr="1369D3B1" w:rsidR="1369D3B1">
        <w:rPr>
          <w:rFonts w:ascii="Times New Roman" w:hAnsi="Times New Roman" w:eastAsia="Times New Roman" w:cs="Times New Roman"/>
        </w:rPr>
        <w:t xml:space="preserve"> </w:t>
      </w:r>
      <w:r w:rsidRPr="1369D3B1" w:rsidR="1369D3B1">
        <w:rPr>
          <w:rFonts w:ascii="Times New Roman" w:hAnsi="Times New Roman" w:eastAsia="Times New Roman" w:cs="Times New Roman"/>
        </w:rPr>
        <w:t>kávézó</w:t>
      </w:r>
      <w:r w:rsidRPr="1369D3B1" w:rsidR="1369D3B1">
        <w:rPr>
          <w:rFonts w:ascii="Times New Roman" w:hAnsi="Times New Roman" w:eastAsia="Times New Roman" w:cs="Times New Roman"/>
        </w:rPr>
        <w:t xml:space="preserve"> </w:t>
      </w:r>
      <w:r w:rsidRPr="1369D3B1" w:rsidR="1369D3B1">
        <w:rPr>
          <w:rFonts w:ascii="Times New Roman" w:hAnsi="Times New Roman" w:eastAsia="Times New Roman" w:cs="Times New Roman"/>
        </w:rPr>
        <w:t>kínálatát</w:t>
      </w:r>
      <w:r w:rsidRPr="1369D3B1" w:rsidR="1369D3B1">
        <w:rPr>
          <w:rFonts w:ascii="Times New Roman" w:hAnsi="Times New Roman" w:eastAsia="Times New Roman" w:cs="Times New Roman"/>
        </w:rPr>
        <w:t xml:space="preserve"> </w:t>
      </w:r>
      <w:r w:rsidRPr="1369D3B1" w:rsidR="1369D3B1">
        <w:rPr>
          <w:rFonts w:ascii="Times New Roman" w:hAnsi="Times New Roman" w:eastAsia="Times New Roman" w:cs="Times New Roman"/>
        </w:rPr>
        <w:t>és</w:t>
      </w:r>
      <w:r w:rsidRPr="1369D3B1" w:rsidR="1369D3B1">
        <w:rPr>
          <w:rFonts w:ascii="Times New Roman" w:hAnsi="Times New Roman" w:eastAsia="Times New Roman" w:cs="Times New Roman"/>
        </w:rPr>
        <w:t xml:space="preserve"> </w:t>
      </w:r>
      <w:r w:rsidRPr="1369D3B1" w:rsidR="1369D3B1">
        <w:rPr>
          <w:rFonts w:ascii="Times New Roman" w:hAnsi="Times New Roman" w:eastAsia="Times New Roman" w:cs="Times New Roman"/>
        </w:rPr>
        <w:t>szolgáltatásait</w:t>
      </w:r>
      <w:r w:rsidRPr="1369D3B1" w:rsidR="1369D3B1">
        <w:rPr>
          <w:rFonts w:ascii="Times New Roman" w:hAnsi="Times New Roman" w:eastAsia="Times New Roman" w:cs="Times New Roman"/>
        </w:rPr>
        <w:t xml:space="preserve">. Az </w:t>
      </w:r>
      <w:r w:rsidRPr="1369D3B1" w:rsidR="1369D3B1">
        <w:rPr>
          <w:rFonts w:ascii="Times New Roman" w:hAnsi="Times New Roman" w:eastAsia="Times New Roman" w:cs="Times New Roman"/>
        </w:rPr>
        <w:t>oldal</w:t>
      </w:r>
      <w:r w:rsidRPr="1369D3B1" w:rsidR="1369D3B1">
        <w:rPr>
          <w:rFonts w:ascii="Times New Roman" w:hAnsi="Times New Roman" w:eastAsia="Times New Roman" w:cs="Times New Roman"/>
        </w:rPr>
        <w:t xml:space="preserve"> a </w:t>
      </w:r>
      <w:r w:rsidRPr="1369D3B1" w:rsidR="1369D3B1">
        <w:rPr>
          <w:rFonts w:ascii="Times New Roman" w:hAnsi="Times New Roman" w:eastAsia="Times New Roman" w:cs="Times New Roman"/>
        </w:rPr>
        <w:t>látogatóknak</w:t>
      </w:r>
      <w:r w:rsidRPr="1369D3B1" w:rsidR="1369D3B1">
        <w:rPr>
          <w:rFonts w:ascii="Times New Roman" w:hAnsi="Times New Roman" w:eastAsia="Times New Roman" w:cs="Times New Roman"/>
        </w:rPr>
        <w:t xml:space="preserve"> </w:t>
      </w:r>
      <w:r w:rsidRPr="1369D3B1" w:rsidR="1369D3B1">
        <w:rPr>
          <w:rFonts w:ascii="Times New Roman" w:hAnsi="Times New Roman" w:eastAsia="Times New Roman" w:cs="Times New Roman"/>
        </w:rPr>
        <w:t>lehetőséget</w:t>
      </w:r>
      <w:r w:rsidRPr="1369D3B1" w:rsidR="1369D3B1">
        <w:rPr>
          <w:rFonts w:ascii="Times New Roman" w:hAnsi="Times New Roman" w:eastAsia="Times New Roman" w:cs="Times New Roman"/>
        </w:rPr>
        <w:t xml:space="preserve"> ad </w:t>
      </w:r>
      <w:r w:rsidRPr="1369D3B1" w:rsidR="1369D3B1">
        <w:rPr>
          <w:rFonts w:ascii="Times New Roman" w:hAnsi="Times New Roman" w:eastAsia="Times New Roman" w:cs="Times New Roman"/>
        </w:rPr>
        <w:t>az</w:t>
      </w:r>
      <w:r w:rsidRPr="1369D3B1" w:rsidR="1369D3B1">
        <w:rPr>
          <w:rFonts w:ascii="Times New Roman" w:hAnsi="Times New Roman" w:eastAsia="Times New Roman" w:cs="Times New Roman"/>
        </w:rPr>
        <w:t xml:space="preserve"> </w:t>
      </w:r>
      <w:r w:rsidRPr="1369D3B1" w:rsidR="1369D3B1">
        <w:rPr>
          <w:rFonts w:ascii="Times New Roman" w:hAnsi="Times New Roman" w:eastAsia="Times New Roman" w:cs="Times New Roman"/>
        </w:rPr>
        <w:t>étel</w:t>
      </w:r>
      <w:r w:rsidRPr="1369D3B1" w:rsidR="1369D3B1">
        <w:rPr>
          <w:rFonts w:ascii="Times New Roman" w:hAnsi="Times New Roman" w:eastAsia="Times New Roman" w:cs="Times New Roman"/>
        </w:rPr>
        <w:t xml:space="preserve">- </w:t>
      </w:r>
      <w:r w:rsidRPr="1369D3B1" w:rsidR="1369D3B1">
        <w:rPr>
          <w:rFonts w:ascii="Times New Roman" w:hAnsi="Times New Roman" w:eastAsia="Times New Roman" w:cs="Times New Roman"/>
        </w:rPr>
        <w:t>és</w:t>
      </w:r>
      <w:r w:rsidRPr="1369D3B1" w:rsidR="1369D3B1">
        <w:rPr>
          <w:rFonts w:ascii="Times New Roman" w:hAnsi="Times New Roman" w:eastAsia="Times New Roman" w:cs="Times New Roman"/>
        </w:rPr>
        <w:t xml:space="preserve"> </w:t>
      </w:r>
      <w:r w:rsidRPr="1369D3B1" w:rsidR="1369D3B1">
        <w:rPr>
          <w:rFonts w:ascii="Times New Roman" w:hAnsi="Times New Roman" w:eastAsia="Times New Roman" w:cs="Times New Roman"/>
        </w:rPr>
        <w:t>italkínálat</w:t>
      </w:r>
      <w:r w:rsidRPr="1369D3B1" w:rsidR="1369D3B1">
        <w:rPr>
          <w:rFonts w:ascii="Times New Roman" w:hAnsi="Times New Roman" w:eastAsia="Times New Roman" w:cs="Times New Roman"/>
        </w:rPr>
        <w:t xml:space="preserve"> </w:t>
      </w:r>
      <w:r w:rsidRPr="1369D3B1" w:rsidR="1369D3B1">
        <w:rPr>
          <w:rFonts w:ascii="Times New Roman" w:hAnsi="Times New Roman" w:eastAsia="Times New Roman" w:cs="Times New Roman"/>
        </w:rPr>
        <w:t>megtekintésére</w:t>
      </w:r>
      <w:r w:rsidRPr="1369D3B1" w:rsidR="1369D3B1">
        <w:rPr>
          <w:rFonts w:ascii="Times New Roman" w:hAnsi="Times New Roman" w:eastAsia="Times New Roman" w:cs="Times New Roman"/>
        </w:rPr>
        <w:t xml:space="preserve">, </w:t>
      </w:r>
      <w:r w:rsidRPr="1369D3B1" w:rsidR="1369D3B1">
        <w:rPr>
          <w:rFonts w:ascii="Times New Roman" w:hAnsi="Times New Roman" w:eastAsia="Times New Roman" w:cs="Times New Roman"/>
        </w:rPr>
        <w:t>aktuális</w:t>
      </w:r>
      <w:r w:rsidRPr="1369D3B1" w:rsidR="1369D3B1">
        <w:rPr>
          <w:rFonts w:ascii="Times New Roman" w:hAnsi="Times New Roman" w:eastAsia="Times New Roman" w:cs="Times New Roman"/>
        </w:rPr>
        <w:t xml:space="preserve"> </w:t>
      </w:r>
      <w:r w:rsidRPr="1369D3B1" w:rsidR="1369D3B1">
        <w:rPr>
          <w:rFonts w:ascii="Times New Roman" w:hAnsi="Times New Roman" w:eastAsia="Times New Roman" w:cs="Times New Roman"/>
        </w:rPr>
        <w:t>ajánlatok</w:t>
      </w:r>
      <w:r w:rsidRPr="1369D3B1" w:rsidR="1369D3B1">
        <w:rPr>
          <w:rFonts w:ascii="Times New Roman" w:hAnsi="Times New Roman" w:eastAsia="Times New Roman" w:cs="Times New Roman"/>
        </w:rPr>
        <w:t xml:space="preserve"> </w:t>
      </w:r>
      <w:r w:rsidRPr="1369D3B1" w:rsidR="1369D3B1">
        <w:rPr>
          <w:rFonts w:ascii="Times New Roman" w:hAnsi="Times New Roman" w:eastAsia="Times New Roman" w:cs="Times New Roman"/>
        </w:rPr>
        <w:t>böngészésére</w:t>
      </w:r>
      <w:r w:rsidRPr="1369D3B1" w:rsidR="1369D3B1">
        <w:rPr>
          <w:rFonts w:ascii="Times New Roman" w:hAnsi="Times New Roman" w:eastAsia="Times New Roman" w:cs="Times New Roman"/>
        </w:rPr>
        <w:t xml:space="preserve">, </w:t>
      </w:r>
      <w:r w:rsidRPr="1369D3B1" w:rsidR="1369D3B1">
        <w:rPr>
          <w:rFonts w:ascii="Times New Roman" w:hAnsi="Times New Roman" w:eastAsia="Times New Roman" w:cs="Times New Roman"/>
        </w:rPr>
        <w:t>valamint</w:t>
      </w:r>
      <w:r w:rsidRPr="1369D3B1" w:rsidR="1369D3B1">
        <w:rPr>
          <w:rFonts w:ascii="Times New Roman" w:hAnsi="Times New Roman" w:eastAsia="Times New Roman" w:cs="Times New Roman"/>
        </w:rPr>
        <w:t xml:space="preserve"> online </w:t>
      </w:r>
      <w:r w:rsidRPr="1369D3B1" w:rsidR="1369D3B1">
        <w:rPr>
          <w:rFonts w:ascii="Times New Roman" w:hAnsi="Times New Roman" w:eastAsia="Times New Roman" w:cs="Times New Roman"/>
        </w:rPr>
        <w:t>asztalfoglalásra</w:t>
      </w:r>
      <w:r w:rsidRPr="1369D3B1" w:rsidR="1369D3B1">
        <w:rPr>
          <w:rFonts w:ascii="Times New Roman" w:hAnsi="Times New Roman" w:eastAsia="Times New Roman" w:cs="Times New Roman"/>
        </w:rPr>
        <w:t xml:space="preserve"> </w:t>
      </w:r>
      <w:r w:rsidRPr="1369D3B1" w:rsidR="1369D3B1">
        <w:rPr>
          <w:rFonts w:ascii="Times New Roman" w:hAnsi="Times New Roman" w:eastAsia="Times New Roman" w:cs="Times New Roman"/>
        </w:rPr>
        <w:t>egy</w:t>
      </w:r>
      <w:r w:rsidRPr="1369D3B1" w:rsidR="1369D3B1">
        <w:rPr>
          <w:rFonts w:ascii="Times New Roman" w:hAnsi="Times New Roman" w:eastAsia="Times New Roman" w:cs="Times New Roman"/>
        </w:rPr>
        <w:t xml:space="preserve"> </w:t>
      </w:r>
      <w:r w:rsidRPr="1369D3B1" w:rsidR="1369D3B1">
        <w:rPr>
          <w:rFonts w:ascii="Times New Roman" w:hAnsi="Times New Roman" w:eastAsia="Times New Roman" w:cs="Times New Roman"/>
        </w:rPr>
        <w:t>beágyazott</w:t>
      </w:r>
      <w:r w:rsidRPr="1369D3B1" w:rsidR="1369D3B1">
        <w:rPr>
          <w:rFonts w:ascii="Times New Roman" w:hAnsi="Times New Roman" w:eastAsia="Times New Roman" w:cs="Times New Roman"/>
        </w:rPr>
        <w:t xml:space="preserve"> Google </w:t>
      </w:r>
      <w:r w:rsidRPr="1369D3B1" w:rsidR="1369D3B1">
        <w:rPr>
          <w:rFonts w:ascii="Times New Roman" w:hAnsi="Times New Roman" w:eastAsia="Times New Roman" w:cs="Times New Roman"/>
        </w:rPr>
        <w:t>Űrlap</w:t>
      </w:r>
      <w:r w:rsidRPr="1369D3B1" w:rsidR="1369D3B1">
        <w:rPr>
          <w:rFonts w:ascii="Times New Roman" w:hAnsi="Times New Roman" w:eastAsia="Times New Roman" w:cs="Times New Roman"/>
        </w:rPr>
        <w:t xml:space="preserve"> </w:t>
      </w:r>
      <w:r w:rsidRPr="1369D3B1" w:rsidR="1369D3B1">
        <w:rPr>
          <w:rFonts w:ascii="Times New Roman" w:hAnsi="Times New Roman" w:eastAsia="Times New Roman" w:cs="Times New Roman"/>
        </w:rPr>
        <w:t>segítségével</w:t>
      </w:r>
      <w:r w:rsidRPr="1369D3B1" w:rsidR="1369D3B1">
        <w:rPr>
          <w:rFonts w:ascii="Times New Roman" w:hAnsi="Times New Roman" w:eastAsia="Times New Roman" w:cs="Times New Roman"/>
        </w:rPr>
        <w:t xml:space="preserve">. A </w:t>
      </w:r>
      <w:r w:rsidRPr="1369D3B1" w:rsidR="1369D3B1">
        <w:rPr>
          <w:rFonts w:ascii="Times New Roman" w:hAnsi="Times New Roman" w:eastAsia="Times New Roman" w:cs="Times New Roman"/>
        </w:rPr>
        <w:t>cél</w:t>
      </w:r>
      <w:r w:rsidRPr="1369D3B1" w:rsidR="1369D3B1">
        <w:rPr>
          <w:rFonts w:ascii="Times New Roman" w:hAnsi="Times New Roman" w:eastAsia="Times New Roman" w:cs="Times New Roman"/>
        </w:rPr>
        <w:t xml:space="preserve"> </w:t>
      </w:r>
      <w:r w:rsidRPr="1369D3B1" w:rsidR="1369D3B1">
        <w:rPr>
          <w:rFonts w:ascii="Times New Roman" w:hAnsi="Times New Roman" w:eastAsia="Times New Roman" w:cs="Times New Roman"/>
        </w:rPr>
        <w:t>egy</w:t>
      </w:r>
      <w:r w:rsidRPr="1369D3B1" w:rsidR="1369D3B1">
        <w:rPr>
          <w:rFonts w:ascii="Times New Roman" w:hAnsi="Times New Roman" w:eastAsia="Times New Roman" w:cs="Times New Roman"/>
        </w:rPr>
        <w:t xml:space="preserve"> </w:t>
      </w:r>
      <w:r w:rsidRPr="1369D3B1" w:rsidR="1369D3B1">
        <w:rPr>
          <w:rFonts w:ascii="Times New Roman" w:hAnsi="Times New Roman" w:eastAsia="Times New Roman" w:cs="Times New Roman"/>
        </w:rPr>
        <w:t>letisztult</w:t>
      </w:r>
      <w:r w:rsidRPr="1369D3B1" w:rsidR="1369D3B1">
        <w:rPr>
          <w:rFonts w:ascii="Times New Roman" w:hAnsi="Times New Roman" w:eastAsia="Times New Roman" w:cs="Times New Roman"/>
        </w:rPr>
        <w:t xml:space="preserve">, </w:t>
      </w:r>
      <w:r w:rsidRPr="1369D3B1" w:rsidR="1369D3B1">
        <w:rPr>
          <w:rFonts w:ascii="Times New Roman" w:hAnsi="Times New Roman" w:eastAsia="Times New Roman" w:cs="Times New Roman"/>
        </w:rPr>
        <w:t>esztétikus</w:t>
      </w:r>
      <w:r w:rsidRPr="1369D3B1" w:rsidR="1369D3B1">
        <w:rPr>
          <w:rFonts w:ascii="Times New Roman" w:hAnsi="Times New Roman" w:eastAsia="Times New Roman" w:cs="Times New Roman"/>
        </w:rPr>
        <w:t xml:space="preserve"> </w:t>
      </w:r>
      <w:r w:rsidRPr="1369D3B1" w:rsidR="1369D3B1">
        <w:rPr>
          <w:rFonts w:ascii="Times New Roman" w:hAnsi="Times New Roman" w:eastAsia="Times New Roman" w:cs="Times New Roman"/>
        </w:rPr>
        <w:t>és</w:t>
      </w:r>
      <w:r w:rsidRPr="1369D3B1" w:rsidR="1369D3B1">
        <w:rPr>
          <w:rFonts w:ascii="Times New Roman" w:hAnsi="Times New Roman" w:eastAsia="Times New Roman" w:cs="Times New Roman"/>
        </w:rPr>
        <w:t xml:space="preserve"> </w:t>
      </w:r>
      <w:r w:rsidRPr="1369D3B1" w:rsidR="1369D3B1">
        <w:rPr>
          <w:rFonts w:ascii="Times New Roman" w:hAnsi="Times New Roman" w:eastAsia="Times New Roman" w:cs="Times New Roman"/>
        </w:rPr>
        <w:t>reszponzív</w:t>
      </w:r>
      <w:r w:rsidRPr="1369D3B1" w:rsidR="1369D3B1">
        <w:rPr>
          <w:rFonts w:ascii="Times New Roman" w:hAnsi="Times New Roman" w:eastAsia="Times New Roman" w:cs="Times New Roman"/>
        </w:rPr>
        <w:t xml:space="preserve"> </w:t>
      </w:r>
      <w:r w:rsidRPr="1369D3B1" w:rsidR="1369D3B1">
        <w:rPr>
          <w:rFonts w:ascii="Times New Roman" w:hAnsi="Times New Roman" w:eastAsia="Times New Roman" w:cs="Times New Roman"/>
        </w:rPr>
        <w:t>weboldal</w:t>
      </w:r>
      <w:r w:rsidRPr="1369D3B1" w:rsidR="1369D3B1">
        <w:rPr>
          <w:rFonts w:ascii="Times New Roman" w:hAnsi="Times New Roman" w:eastAsia="Times New Roman" w:cs="Times New Roman"/>
        </w:rPr>
        <w:t xml:space="preserve"> </w:t>
      </w:r>
      <w:r w:rsidRPr="1369D3B1" w:rsidR="1369D3B1">
        <w:rPr>
          <w:rFonts w:ascii="Times New Roman" w:hAnsi="Times New Roman" w:eastAsia="Times New Roman" w:cs="Times New Roman"/>
        </w:rPr>
        <w:t>létrehozása</w:t>
      </w:r>
      <w:r w:rsidRPr="1369D3B1" w:rsidR="1369D3B1">
        <w:rPr>
          <w:rFonts w:ascii="Times New Roman" w:hAnsi="Times New Roman" w:eastAsia="Times New Roman" w:cs="Times New Roman"/>
        </w:rPr>
        <w:t xml:space="preserve">, </w:t>
      </w:r>
      <w:r w:rsidRPr="1369D3B1" w:rsidR="1369D3B1">
        <w:rPr>
          <w:rFonts w:ascii="Times New Roman" w:hAnsi="Times New Roman" w:eastAsia="Times New Roman" w:cs="Times New Roman"/>
        </w:rPr>
        <w:t>amely</w:t>
      </w:r>
      <w:r w:rsidRPr="1369D3B1" w:rsidR="1369D3B1">
        <w:rPr>
          <w:rFonts w:ascii="Times New Roman" w:hAnsi="Times New Roman" w:eastAsia="Times New Roman" w:cs="Times New Roman"/>
        </w:rPr>
        <w:t xml:space="preserve"> </w:t>
      </w:r>
      <w:r w:rsidRPr="1369D3B1" w:rsidR="1369D3B1">
        <w:rPr>
          <w:rFonts w:ascii="Times New Roman" w:hAnsi="Times New Roman" w:eastAsia="Times New Roman" w:cs="Times New Roman"/>
        </w:rPr>
        <w:t>bármilyen</w:t>
      </w:r>
      <w:r w:rsidRPr="1369D3B1" w:rsidR="1369D3B1">
        <w:rPr>
          <w:rFonts w:ascii="Times New Roman" w:hAnsi="Times New Roman" w:eastAsia="Times New Roman" w:cs="Times New Roman"/>
        </w:rPr>
        <w:t xml:space="preserve"> </w:t>
      </w:r>
      <w:r w:rsidRPr="1369D3B1" w:rsidR="1369D3B1">
        <w:rPr>
          <w:rFonts w:ascii="Times New Roman" w:hAnsi="Times New Roman" w:eastAsia="Times New Roman" w:cs="Times New Roman"/>
        </w:rPr>
        <w:t>eszközön</w:t>
      </w:r>
      <w:r w:rsidRPr="1369D3B1" w:rsidR="1369D3B1">
        <w:rPr>
          <w:rFonts w:ascii="Times New Roman" w:hAnsi="Times New Roman" w:eastAsia="Times New Roman" w:cs="Times New Roman"/>
        </w:rPr>
        <w:t xml:space="preserve"> </w:t>
      </w:r>
      <w:r w:rsidRPr="1369D3B1" w:rsidR="1369D3B1">
        <w:rPr>
          <w:rFonts w:ascii="Times New Roman" w:hAnsi="Times New Roman" w:eastAsia="Times New Roman" w:cs="Times New Roman"/>
        </w:rPr>
        <w:t>kényelmesen</w:t>
      </w:r>
      <w:r w:rsidRPr="1369D3B1" w:rsidR="1369D3B1">
        <w:rPr>
          <w:rFonts w:ascii="Times New Roman" w:hAnsi="Times New Roman" w:eastAsia="Times New Roman" w:cs="Times New Roman"/>
        </w:rPr>
        <w:t xml:space="preserve"> </w:t>
      </w:r>
      <w:r w:rsidRPr="1369D3B1" w:rsidR="1369D3B1">
        <w:rPr>
          <w:rFonts w:ascii="Times New Roman" w:hAnsi="Times New Roman" w:eastAsia="Times New Roman" w:cs="Times New Roman"/>
        </w:rPr>
        <w:t>használható</w:t>
      </w:r>
      <w:r w:rsidRPr="1369D3B1" w:rsidR="1369D3B1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14:paraId="02636540" wp14:textId="77777777" wp14:noSpellErr="1">
      <w:pPr>
        <w:pStyle w:val="Heading2"/>
      </w:pPr>
      <w:r w:rsidR="1369D3B1">
        <w:rPr/>
        <w:t xml:space="preserve">A </w:t>
      </w:r>
      <w:r w:rsidR="1369D3B1">
        <w:rPr/>
        <w:t>weboldal</w:t>
      </w:r>
      <w:r w:rsidR="1369D3B1">
        <w:rPr/>
        <w:t xml:space="preserve"> </w:t>
      </w:r>
      <w:r w:rsidR="1369D3B1">
        <w:rPr/>
        <w:t>felépítése</w:t>
      </w:r>
    </w:p>
    <w:p xmlns:wp14="http://schemas.microsoft.com/office/word/2010/wordml" w:rsidP="1369D3B1" w14:paraId="664D05CE" wp14:textId="77777777" wp14:noSpellErr="1">
      <w:pPr>
        <w:jc w:val="both"/>
      </w:pPr>
      <w:r w:rsidR="1369D3B1">
        <w:rPr/>
        <w:t xml:space="preserve">A </w:t>
      </w:r>
      <w:r w:rsidR="1369D3B1">
        <w:rPr/>
        <w:t>weboldal</w:t>
      </w:r>
      <w:r w:rsidR="1369D3B1">
        <w:rPr/>
        <w:t xml:space="preserve"> HTML5 </w:t>
      </w:r>
      <w:r w:rsidR="1369D3B1">
        <w:rPr/>
        <w:t>és</w:t>
      </w:r>
      <w:r w:rsidR="1369D3B1">
        <w:rPr/>
        <w:t xml:space="preserve"> CSS3 </w:t>
      </w:r>
      <w:r w:rsidR="1369D3B1">
        <w:rPr/>
        <w:t>technológiával</w:t>
      </w:r>
      <w:r w:rsidR="1369D3B1">
        <w:rPr/>
        <w:t xml:space="preserve"> </w:t>
      </w:r>
      <w:r w:rsidR="1369D3B1">
        <w:rPr/>
        <w:t>készült</w:t>
      </w:r>
      <w:r w:rsidR="1369D3B1">
        <w:rPr/>
        <w:t xml:space="preserve">, </w:t>
      </w:r>
      <w:r w:rsidR="1369D3B1">
        <w:rPr/>
        <w:t>Lucide</w:t>
      </w:r>
      <w:r w:rsidR="1369D3B1">
        <w:rPr/>
        <w:t xml:space="preserve"> </w:t>
      </w:r>
      <w:r w:rsidR="1369D3B1">
        <w:rPr/>
        <w:t>ikonok</w:t>
      </w:r>
      <w:r w:rsidR="1369D3B1">
        <w:rPr/>
        <w:t xml:space="preserve"> </w:t>
      </w:r>
      <w:r w:rsidR="1369D3B1">
        <w:rPr/>
        <w:t>és</w:t>
      </w:r>
      <w:r w:rsidR="1369D3B1">
        <w:rPr/>
        <w:t xml:space="preserve"> JavaScript </w:t>
      </w:r>
      <w:r w:rsidR="1369D3B1">
        <w:rPr/>
        <w:t>segítségével</w:t>
      </w:r>
      <w:r w:rsidR="1369D3B1">
        <w:rPr/>
        <w:t xml:space="preserve"> </w:t>
      </w:r>
      <w:r w:rsidR="1369D3B1">
        <w:rPr/>
        <w:t>dinamikus</w:t>
      </w:r>
      <w:r w:rsidR="1369D3B1">
        <w:rPr/>
        <w:t xml:space="preserve"> </w:t>
      </w:r>
      <w:r w:rsidR="1369D3B1">
        <w:rPr/>
        <w:t>elemekkel</w:t>
      </w:r>
      <w:r w:rsidR="1369D3B1">
        <w:rPr/>
        <w:t xml:space="preserve"> </w:t>
      </w:r>
      <w:r w:rsidR="1369D3B1">
        <w:rPr/>
        <w:t>kiegészítve</w:t>
      </w:r>
      <w:r w:rsidR="1369D3B1">
        <w:rPr/>
        <w:t xml:space="preserve">. A </w:t>
      </w:r>
      <w:r w:rsidR="1369D3B1">
        <w:rPr/>
        <w:t>dizájn</w:t>
      </w:r>
      <w:r w:rsidR="1369D3B1">
        <w:rPr/>
        <w:t xml:space="preserve"> </w:t>
      </w:r>
      <w:r w:rsidR="1369D3B1">
        <w:rPr/>
        <w:t>meleg</w:t>
      </w:r>
      <w:r w:rsidR="1369D3B1">
        <w:rPr/>
        <w:t xml:space="preserve">, </w:t>
      </w:r>
      <w:r w:rsidR="1369D3B1">
        <w:rPr/>
        <w:t>kávéházi</w:t>
      </w:r>
      <w:r w:rsidR="1369D3B1">
        <w:rPr/>
        <w:t xml:space="preserve"> </w:t>
      </w:r>
      <w:r w:rsidR="1369D3B1">
        <w:rPr/>
        <w:t>színeket</w:t>
      </w:r>
      <w:r w:rsidR="1369D3B1">
        <w:rPr/>
        <w:t xml:space="preserve"> (</w:t>
      </w:r>
      <w:r w:rsidR="1369D3B1">
        <w:rPr/>
        <w:t>barna</w:t>
      </w:r>
      <w:r w:rsidR="1369D3B1">
        <w:rPr/>
        <w:t xml:space="preserve">-, </w:t>
      </w:r>
      <w:r w:rsidR="1369D3B1">
        <w:rPr/>
        <w:t>bézs</w:t>
      </w:r>
      <w:r w:rsidR="1369D3B1">
        <w:rPr/>
        <w:t xml:space="preserve">-, </w:t>
      </w:r>
      <w:r w:rsidR="1369D3B1">
        <w:rPr/>
        <w:t>és</w:t>
      </w:r>
      <w:r w:rsidR="1369D3B1">
        <w:rPr/>
        <w:t xml:space="preserve"> </w:t>
      </w:r>
      <w:r w:rsidR="1369D3B1">
        <w:rPr/>
        <w:t>fehér</w:t>
      </w:r>
      <w:r w:rsidR="1369D3B1">
        <w:rPr/>
        <w:t xml:space="preserve"> </w:t>
      </w:r>
      <w:r w:rsidR="1369D3B1">
        <w:rPr/>
        <w:t>árnyalatokat</w:t>
      </w:r>
      <w:r w:rsidR="1369D3B1">
        <w:rPr/>
        <w:t xml:space="preserve">) </w:t>
      </w:r>
      <w:r w:rsidR="1369D3B1">
        <w:rPr/>
        <w:t>használ</w:t>
      </w:r>
      <w:r w:rsidR="1369D3B1">
        <w:rPr/>
        <w:t xml:space="preserve">, modern </w:t>
      </w:r>
      <w:r w:rsidR="1369D3B1">
        <w:rPr/>
        <w:t>tipográfiával</w:t>
      </w:r>
      <w:r w:rsidR="1369D3B1">
        <w:rPr/>
        <w:t xml:space="preserve"> </w:t>
      </w:r>
      <w:r w:rsidR="1369D3B1">
        <w:rPr/>
        <w:t>és</w:t>
      </w:r>
      <w:r w:rsidR="1369D3B1">
        <w:rPr/>
        <w:t xml:space="preserve"> </w:t>
      </w:r>
      <w:r w:rsidR="1369D3B1">
        <w:rPr/>
        <w:t>háttérképes</w:t>
      </w:r>
      <w:r w:rsidR="1369D3B1">
        <w:rPr/>
        <w:t xml:space="preserve"> hero-</w:t>
      </w:r>
      <w:r w:rsidR="1369D3B1">
        <w:rPr/>
        <w:t>szekcióval</w:t>
      </w:r>
      <w:r w:rsidR="1369D3B1">
        <w:rPr/>
        <w:t>.</w:t>
      </w:r>
    </w:p>
    <w:p xmlns:wp14="http://schemas.microsoft.com/office/word/2010/wordml" w14:paraId="1E448780" wp14:textId="77777777" wp14:noSpellErr="1">
      <w:pPr>
        <w:pStyle w:val="ListBullet"/>
        <w:rPr/>
      </w:pPr>
      <w:r w:rsidR="1369D3B1">
        <w:rPr/>
        <w:t>Menüpontok</w:t>
      </w:r>
      <w:r w:rsidR="1369D3B1">
        <w:rPr/>
        <w:t>:</w:t>
      </w:r>
    </w:p>
    <w:p xmlns:wp14="http://schemas.microsoft.com/office/word/2010/wordml" w14:paraId="3330F16A" wp14:textId="77777777" wp14:noSpellErr="1">
      <w:pPr>
        <w:pStyle w:val="ListBullet"/>
        <w:rPr/>
      </w:pPr>
      <w:r w:rsidR="1369D3B1">
        <w:rPr/>
        <w:t xml:space="preserve">Home – </w:t>
      </w:r>
      <w:r w:rsidR="1369D3B1">
        <w:rPr/>
        <w:t>főoldal</w:t>
      </w:r>
      <w:r w:rsidR="1369D3B1">
        <w:rPr/>
        <w:t xml:space="preserve">, </w:t>
      </w:r>
      <w:r w:rsidR="1369D3B1">
        <w:rPr/>
        <w:t>háttérképpel</w:t>
      </w:r>
      <w:r w:rsidR="1369D3B1">
        <w:rPr/>
        <w:t xml:space="preserve"> </w:t>
      </w:r>
      <w:r w:rsidR="1369D3B1">
        <w:rPr/>
        <w:t>és</w:t>
      </w:r>
      <w:r w:rsidR="1369D3B1">
        <w:rPr/>
        <w:t xml:space="preserve"> </w:t>
      </w:r>
      <w:r w:rsidR="1369D3B1">
        <w:rPr/>
        <w:t>üdvözlő</w:t>
      </w:r>
      <w:r w:rsidR="1369D3B1">
        <w:rPr/>
        <w:t xml:space="preserve"> </w:t>
      </w:r>
      <w:r w:rsidR="1369D3B1">
        <w:rPr/>
        <w:t>szöveggel</w:t>
      </w:r>
    </w:p>
    <w:p xmlns:wp14="http://schemas.microsoft.com/office/word/2010/wordml" w14:paraId="2ECE702C" wp14:textId="77777777" wp14:noSpellErr="1">
      <w:pPr>
        <w:pStyle w:val="ListBullet"/>
        <w:rPr/>
      </w:pPr>
      <w:r w:rsidR="1369D3B1">
        <w:rPr/>
        <w:t xml:space="preserve">Offers – </w:t>
      </w:r>
      <w:r w:rsidR="1369D3B1">
        <w:rPr/>
        <w:t>dinamikusan</w:t>
      </w:r>
      <w:r w:rsidR="1369D3B1">
        <w:rPr/>
        <w:t xml:space="preserve"> </w:t>
      </w:r>
      <w:r w:rsidR="1369D3B1">
        <w:rPr/>
        <w:t>generált</w:t>
      </w:r>
      <w:r w:rsidR="1369D3B1">
        <w:rPr/>
        <w:t xml:space="preserve"> </w:t>
      </w:r>
      <w:r w:rsidR="1369D3B1">
        <w:rPr/>
        <w:t>termékkártyák</w:t>
      </w:r>
      <w:r w:rsidR="1369D3B1">
        <w:rPr/>
        <w:t xml:space="preserve"> (</w:t>
      </w:r>
      <w:r w:rsidR="1369D3B1">
        <w:rPr/>
        <w:t>kávék</w:t>
      </w:r>
      <w:r w:rsidR="1369D3B1">
        <w:rPr/>
        <w:t xml:space="preserve">, </w:t>
      </w:r>
      <w:r w:rsidR="1369D3B1">
        <w:rPr/>
        <w:t>péksütemények</w:t>
      </w:r>
      <w:r w:rsidR="1369D3B1">
        <w:rPr/>
        <w:t xml:space="preserve">, </w:t>
      </w:r>
      <w:r w:rsidR="1369D3B1">
        <w:rPr/>
        <w:t>desszertek</w:t>
      </w:r>
      <w:r w:rsidR="1369D3B1">
        <w:rPr/>
        <w:t xml:space="preserve"> </w:t>
      </w:r>
      <w:r w:rsidR="1369D3B1">
        <w:rPr/>
        <w:t>stb</w:t>
      </w:r>
      <w:r w:rsidR="1369D3B1">
        <w:rPr/>
        <w:t>.)</w:t>
      </w:r>
    </w:p>
    <w:p xmlns:wp14="http://schemas.microsoft.com/office/word/2010/wordml" w14:paraId="79EA0314" wp14:textId="77777777" wp14:noSpellErr="1">
      <w:pPr>
        <w:pStyle w:val="ListBullet"/>
        <w:rPr/>
      </w:pPr>
      <w:r w:rsidR="1369D3B1">
        <w:rPr/>
        <w:t xml:space="preserve">Book a Table – Google </w:t>
      </w:r>
      <w:r w:rsidR="1369D3B1">
        <w:rPr/>
        <w:t>Űrlap</w:t>
      </w:r>
      <w:r w:rsidR="1369D3B1">
        <w:rPr/>
        <w:t xml:space="preserve"> </w:t>
      </w:r>
      <w:r w:rsidR="1369D3B1">
        <w:rPr/>
        <w:t>beágyazása</w:t>
      </w:r>
      <w:r w:rsidR="1369D3B1">
        <w:rPr/>
        <w:t xml:space="preserve"> </w:t>
      </w:r>
      <w:r w:rsidR="1369D3B1">
        <w:rPr/>
        <w:t>asztalfoglalásra</w:t>
      </w:r>
    </w:p>
    <w:p xmlns:wp14="http://schemas.microsoft.com/office/word/2010/wordml" w14:paraId="31495C70" wp14:textId="77777777" wp14:noSpellErr="1">
      <w:pPr>
        <w:pStyle w:val="ListBullet"/>
        <w:rPr/>
      </w:pPr>
      <w:r w:rsidR="1369D3B1">
        <w:rPr/>
        <w:t xml:space="preserve">Feedback – </w:t>
      </w:r>
      <w:r w:rsidR="1369D3B1">
        <w:rPr/>
        <w:t>elérhetőség</w:t>
      </w:r>
      <w:r w:rsidR="1369D3B1">
        <w:rPr/>
        <w:t xml:space="preserve">, </w:t>
      </w:r>
      <w:r w:rsidR="1369D3B1">
        <w:rPr/>
        <w:t>közösségi</w:t>
      </w:r>
      <w:r w:rsidR="1369D3B1">
        <w:rPr/>
        <w:t xml:space="preserve"> </w:t>
      </w:r>
      <w:r w:rsidR="1369D3B1">
        <w:rPr/>
        <w:t>linkek</w:t>
      </w:r>
    </w:p>
    <w:p xmlns:wp14="http://schemas.microsoft.com/office/word/2010/wordml" w14:paraId="1DB93C5A" wp14:textId="77777777" wp14:noSpellErr="1">
      <w:pPr>
        <w:pStyle w:val="Heading2"/>
      </w:pPr>
      <w:r w:rsidR="1369D3B1">
        <w:rPr/>
        <w:t>Űrlap</w:t>
      </w:r>
      <w:r w:rsidR="1369D3B1">
        <w:rPr/>
        <w:t xml:space="preserve"> / </w:t>
      </w:r>
      <w:r w:rsidR="1369D3B1">
        <w:rPr/>
        <w:t>Teszt</w:t>
      </w:r>
    </w:p>
    <w:p xmlns:wp14="http://schemas.microsoft.com/office/word/2010/wordml" w:rsidP="1369D3B1" w14:paraId="72C573C4" wp14:textId="77777777" wp14:noSpellErr="1">
      <w:pPr>
        <w:jc w:val="both"/>
      </w:pPr>
      <w:r w:rsidR="1369D3B1">
        <w:rPr/>
        <w:t xml:space="preserve">Az </w:t>
      </w:r>
      <w:r w:rsidR="1369D3B1">
        <w:rPr/>
        <w:t>oldal</w:t>
      </w:r>
      <w:r w:rsidR="1369D3B1">
        <w:rPr/>
        <w:t xml:space="preserve"> </w:t>
      </w:r>
      <w:r w:rsidR="1369D3B1">
        <w:rPr/>
        <w:t>tartalmaz</w:t>
      </w:r>
      <w:r w:rsidR="1369D3B1">
        <w:rPr/>
        <w:t xml:space="preserve"> </w:t>
      </w:r>
      <w:r w:rsidR="1369D3B1">
        <w:rPr/>
        <w:t>egy</w:t>
      </w:r>
      <w:r w:rsidR="1369D3B1">
        <w:rPr/>
        <w:t xml:space="preserve"> Google </w:t>
      </w:r>
      <w:r w:rsidR="1369D3B1">
        <w:rPr/>
        <w:t>Űrlapot</w:t>
      </w:r>
      <w:r w:rsidR="1369D3B1">
        <w:rPr/>
        <w:t xml:space="preserve"> </w:t>
      </w:r>
      <w:r w:rsidR="1369D3B1">
        <w:rPr/>
        <w:t>asztalfoglalásra</w:t>
      </w:r>
      <w:r w:rsidR="1369D3B1">
        <w:rPr/>
        <w:t xml:space="preserve">, </w:t>
      </w:r>
      <w:r w:rsidR="1369D3B1">
        <w:rPr/>
        <w:t>ahol</w:t>
      </w:r>
      <w:r w:rsidR="1369D3B1">
        <w:rPr/>
        <w:t xml:space="preserve"> a </w:t>
      </w:r>
      <w:r w:rsidR="1369D3B1">
        <w:rPr/>
        <w:t>látogató</w:t>
      </w:r>
      <w:r w:rsidR="1369D3B1">
        <w:rPr/>
        <w:t xml:space="preserve"> </w:t>
      </w:r>
      <w:r w:rsidR="1369D3B1">
        <w:rPr/>
        <w:t>megadhatja</w:t>
      </w:r>
      <w:r w:rsidR="1369D3B1">
        <w:rPr/>
        <w:t xml:space="preserve"> </w:t>
      </w:r>
      <w:r w:rsidR="1369D3B1">
        <w:rPr/>
        <w:t>nevét</w:t>
      </w:r>
      <w:r w:rsidR="1369D3B1">
        <w:rPr/>
        <w:t>, e-mail-</w:t>
      </w:r>
      <w:r w:rsidR="1369D3B1">
        <w:rPr/>
        <w:t>címét</w:t>
      </w:r>
      <w:r w:rsidR="1369D3B1">
        <w:rPr/>
        <w:t xml:space="preserve">, </w:t>
      </w:r>
      <w:r w:rsidR="1369D3B1">
        <w:rPr/>
        <w:t>dátumot</w:t>
      </w:r>
      <w:r w:rsidR="1369D3B1">
        <w:rPr/>
        <w:t xml:space="preserve">, </w:t>
      </w:r>
      <w:r w:rsidR="1369D3B1">
        <w:rPr/>
        <w:t>időpontot</w:t>
      </w:r>
      <w:r w:rsidR="1369D3B1">
        <w:rPr/>
        <w:t xml:space="preserve"> </w:t>
      </w:r>
      <w:r w:rsidR="1369D3B1">
        <w:rPr/>
        <w:t>és</w:t>
      </w:r>
      <w:r w:rsidR="1369D3B1">
        <w:rPr/>
        <w:t xml:space="preserve"> </w:t>
      </w:r>
      <w:r w:rsidR="1369D3B1">
        <w:rPr/>
        <w:t>megjegyzést</w:t>
      </w:r>
      <w:r w:rsidR="1369D3B1">
        <w:rPr/>
        <w:t xml:space="preserve">. Az </w:t>
      </w:r>
      <w:r w:rsidR="1369D3B1">
        <w:rPr/>
        <w:t>űrlap</w:t>
      </w:r>
      <w:r w:rsidR="1369D3B1">
        <w:rPr/>
        <w:t xml:space="preserve"> </w:t>
      </w:r>
      <w:r w:rsidR="1369D3B1">
        <w:rPr/>
        <w:t>közvetlenül</w:t>
      </w:r>
      <w:r w:rsidR="1369D3B1">
        <w:rPr/>
        <w:t xml:space="preserve"> </w:t>
      </w:r>
      <w:r w:rsidR="1369D3B1">
        <w:rPr/>
        <w:t>az</w:t>
      </w:r>
      <w:r w:rsidR="1369D3B1">
        <w:rPr/>
        <w:t xml:space="preserve"> </w:t>
      </w:r>
      <w:r w:rsidR="1369D3B1">
        <w:rPr/>
        <w:t>oldalba</w:t>
      </w:r>
      <w:r w:rsidR="1369D3B1">
        <w:rPr/>
        <w:t xml:space="preserve"> van </w:t>
      </w:r>
      <w:r w:rsidR="1369D3B1">
        <w:rPr/>
        <w:t>beágyazva</w:t>
      </w:r>
      <w:r w:rsidR="1369D3B1">
        <w:rPr/>
        <w:t xml:space="preserve">, </w:t>
      </w:r>
      <w:r w:rsidR="1369D3B1">
        <w:rPr/>
        <w:t>így</w:t>
      </w:r>
      <w:r w:rsidR="1369D3B1">
        <w:rPr/>
        <w:t xml:space="preserve"> a </w:t>
      </w:r>
      <w:r w:rsidR="1369D3B1">
        <w:rPr/>
        <w:t>felhasználók</w:t>
      </w:r>
      <w:r w:rsidR="1369D3B1">
        <w:rPr/>
        <w:t xml:space="preserve"> a </w:t>
      </w:r>
      <w:r w:rsidR="1369D3B1">
        <w:rPr/>
        <w:t>weboldalon</w:t>
      </w:r>
      <w:r w:rsidR="1369D3B1">
        <w:rPr/>
        <w:t xml:space="preserve"> </w:t>
      </w:r>
      <w:r w:rsidR="1369D3B1">
        <w:rPr/>
        <w:t>belül</w:t>
      </w:r>
      <w:r w:rsidR="1369D3B1">
        <w:rPr/>
        <w:t xml:space="preserve"> </w:t>
      </w:r>
      <w:r w:rsidR="1369D3B1">
        <w:rPr/>
        <w:t>tölthetik</w:t>
      </w:r>
      <w:r w:rsidR="1369D3B1">
        <w:rPr/>
        <w:t xml:space="preserve"> ki.</w:t>
      </w:r>
    </w:p>
    <w:p xmlns:wp14="http://schemas.microsoft.com/office/word/2010/wordml" w14:paraId="77C3EF57" wp14:textId="77777777" wp14:noSpellErr="1">
      <w:pPr>
        <w:pStyle w:val="Heading2"/>
      </w:pPr>
      <w:r w:rsidR="1369D3B1">
        <w:rPr/>
        <w:t>Kötelező</w:t>
      </w:r>
      <w:r w:rsidR="1369D3B1">
        <w:rPr/>
        <w:t xml:space="preserve"> </w:t>
      </w:r>
      <w:r w:rsidR="1369D3B1">
        <w:rPr/>
        <w:t>elemek</w:t>
      </w:r>
      <w:r w:rsidR="1369D3B1">
        <w:rPr/>
        <w:t xml:space="preserve"> </w:t>
      </w:r>
      <w:r w:rsidR="1369D3B1">
        <w:rPr/>
        <w:t>teljesítése</w:t>
      </w:r>
    </w:p>
    <w:p xmlns:wp14="http://schemas.microsoft.com/office/word/2010/wordml" w:rsidP="1369D3B1" w14:paraId="4B144BAC" wp14:textId="77777777" wp14:noSpellErr="1">
      <w:pPr>
        <w:spacing w:after="160" w:afterAutospacing="off"/>
      </w:pPr>
      <w:r w:rsidR="1369D3B1">
        <w:rPr/>
        <w:t xml:space="preserve">• </w:t>
      </w:r>
      <w:r w:rsidR="1369D3B1">
        <w:rPr/>
        <w:t>Legalább</w:t>
      </w:r>
      <w:r w:rsidR="1369D3B1">
        <w:rPr/>
        <w:t xml:space="preserve"> 3 </w:t>
      </w:r>
      <w:r w:rsidR="1369D3B1">
        <w:rPr/>
        <w:t>menüpont</w:t>
      </w:r>
      <w:r w:rsidR="1369D3B1">
        <w:rPr/>
        <w:t xml:space="preserve"> (Home, </w:t>
      </w:r>
      <w:r w:rsidR="1369D3B1">
        <w:rPr/>
        <w:t>Offers</w:t>
      </w:r>
      <w:r w:rsidR="1369D3B1">
        <w:rPr/>
        <w:t xml:space="preserve">, </w:t>
      </w:r>
      <w:r w:rsidR="1369D3B1">
        <w:rPr/>
        <w:t>Book</w:t>
      </w:r>
      <w:r w:rsidR="1369D3B1">
        <w:rPr/>
        <w:t xml:space="preserve"> a </w:t>
      </w:r>
      <w:r w:rsidR="1369D3B1">
        <w:rPr/>
        <w:t>Table</w:t>
      </w:r>
      <w:r w:rsidR="1369D3B1">
        <w:rPr/>
        <w:t>, Feedback)</w:t>
      </w:r>
    </w:p>
    <w:p xmlns:wp14="http://schemas.microsoft.com/office/word/2010/wordml" w:rsidP="1369D3B1" w14:paraId="220DCDAE" wp14:textId="77777777" wp14:noSpellErr="1">
      <w:pPr>
        <w:spacing w:after="160" w:afterAutospacing="off"/>
      </w:pPr>
      <w:r w:rsidR="1369D3B1">
        <w:rPr/>
        <w:t xml:space="preserve">• </w:t>
      </w:r>
      <w:r w:rsidR="1369D3B1">
        <w:rPr/>
        <w:t>Űrlap</w:t>
      </w:r>
      <w:r w:rsidR="1369D3B1">
        <w:rPr/>
        <w:t xml:space="preserve"> / </w:t>
      </w:r>
      <w:r w:rsidR="1369D3B1">
        <w:rPr/>
        <w:t>teszt</w:t>
      </w:r>
      <w:r w:rsidR="1369D3B1">
        <w:rPr/>
        <w:t xml:space="preserve"> (Google </w:t>
      </w:r>
      <w:r w:rsidR="1369D3B1">
        <w:rPr/>
        <w:t>Űrlap</w:t>
      </w:r>
      <w:r w:rsidR="1369D3B1">
        <w:rPr/>
        <w:t xml:space="preserve"> – </w:t>
      </w:r>
      <w:r w:rsidR="1369D3B1">
        <w:rPr/>
        <w:t>asztalfoglalás</w:t>
      </w:r>
      <w:r w:rsidR="1369D3B1">
        <w:rPr/>
        <w:t>)</w:t>
      </w:r>
    </w:p>
    <w:p xmlns:wp14="http://schemas.microsoft.com/office/word/2010/wordml" w:rsidP="1369D3B1" w14:paraId="6287BC0D" wp14:textId="77777777" wp14:noSpellErr="1">
      <w:pPr>
        <w:spacing w:after="160" w:afterAutospacing="off"/>
      </w:pPr>
      <w:r w:rsidR="1369D3B1">
        <w:rPr/>
        <w:t xml:space="preserve">• </w:t>
      </w:r>
      <w:r w:rsidR="1369D3B1">
        <w:rPr/>
        <w:t>Prezentáció</w:t>
      </w:r>
      <w:r w:rsidR="1369D3B1">
        <w:rPr/>
        <w:t xml:space="preserve"> (</w:t>
      </w:r>
      <w:r w:rsidR="1369D3B1">
        <w:rPr/>
        <w:t>külön</w:t>
      </w:r>
      <w:r w:rsidR="1369D3B1">
        <w:rPr/>
        <w:t xml:space="preserve"> </w:t>
      </w:r>
      <w:r w:rsidR="1369D3B1">
        <w:rPr/>
        <w:t>fájlban</w:t>
      </w:r>
      <w:r w:rsidR="1369D3B1">
        <w:rPr/>
        <w:t xml:space="preserve"> </w:t>
      </w:r>
      <w:r w:rsidR="1369D3B1">
        <w:rPr/>
        <w:t>bemutatva</w:t>
      </w:r>
      <w:r w:rsidR="1369D3B1">
        <w:rPr/>
        <w:t xml:space="preserve"> a </w:t>
      </w:r>
      <w:r w:rsidR="1369D3B1">
        <w:rPr/>
        <w:t>weboldalt</w:t>
      </w:r>
      <w:r w:rsidR="1369D3B1">
        <w:rPr/>
        <w:t>)</w:t>
      </w:r>
    </w:p>
    <w:p xmlns:wp14="http://schemas.microsoft.com/office/word/2010/wordml" w:rsidP="1369D3B1" w14:paraId="4204BE0A" wp14:textId="77777777" wp14:noSpellErr="1">
      <w:pPr>
        <w:spacing w:after="160" w:afterAutospacing="off"/>
      </w:pPr>
      <w:r w:rsidR="1369D3B1">
        <w:rPr/>
        <w:t xml:space="preserve">• </w:t>
      </w:r>
      <w:r w:rsidR="1369D3B1">
        <w:rPr/>
        <w:t>Érdekes</w:t>
      </w:r>
      <w:r w:rsidR="1369D3B1">
        <w:rPr/>
        <w:t xml:space="preserve">, </w:t>
      </w:r>
      <w:r w:rsidR="1369D3B1">
        <w:rPr/>
        <w:t>igényes</w:t>
      </w:r>
      <w:r w:rsidR="1369D3B1">
        <w:rPr/>
        <w:t xml:space="preserve"> </w:t>
      </w:r>
      <w:r w:rsidR="1369D3B1">
        <w:rPr/>
        <w:t>és</w:t>
      </w:r>
      <w:r w:rsidR="1369D3B1">
        <w:rPr/>
        <w:t xml:space="preserve"> </w:t>
      </w:r>
      <w:r w:rsidR="1369D3B1">
        <w:rPr/>
        <w:t>témához</w:t>
      </w:r>
      <w:r w:rsidR="1369D3B1">
        <w:rPr/>
        <w:t xml:space="preserve"> </w:t>
      </w:r>
      <w:r w:rsidR="1369D3B1">
        <w:rPr/>
        <w:t>illő</w:t>
      </w:r>
      <w:r w:rsidR="1369D3B1">
        <w:rPr/>
        <w:t xml:space="preserve"> design</w:t>
      </w:r>
    </w:p>
    <w:p xmlns:wp14="http://schemas.microsoft.com/office/word/2010/wordml" w14:paraId="4A6D3FFB" wp14:textId="77777777" wp14:noSpellErr="1">
      <w:pPr>
        <w:pStyle w:val="Heading2"/>
      </w:pPr>
      <w:r w:rsidR="1369D3B1">
        <w:rPr/>
        <w:t>Összegzés</w:t>
      </w:r>
    </w:p>
    <w:p xmlns:wp14="http://schemas.microsoft.com/office/word/2010/wordml" w:rsidP="1369D3B1" w14:paraId="25DFB368" wp14:noSpellErr="1" wp14:textId="11F28DD2">
      <w:pPr>
        <w:jc w:val="both"/>
      </w:pPr>
      <w:r w:rsidR="1369D3B1">
        <w:rPr/>
        <w:t xml:space="preserve">A </w:t>
      </w:r>
      <w:r w:rsidR="1369D3B1">
        <w:rPr/>
        <w:t xml:space="preserve">Caffeine </w:t>
      </w:r>
      <w:r w:rsidR="1369D3B1">
        <w:rPr/>
        <w:t>Corner</w:t>
      </w:r>
      <w:r w:rsidR="1369D3B1">
        <w:rPr/>
        <w:t xml:space="preserve"> </w:t>
      </w:r>
      <w:r w:rsidR="1369D3B1">
        <w:rPr/>
        <w:t>weboldal</w:t>
      </w:r>
      <w:r w:rsidR="1369D3B1">
        <w:rPr/>
        <w:t xml:space="preserve"> modern, </w:t>
      </w:r>
      <w:r w:rsidR="1369D3B1">
        <w:rPr/>
        <w:t>felhasználóbarát</w:t>
      </w:r>
      <w:r w:rsidR="1369D3B1">
        <w:rPr/>
        <w:t xml:space="preserve"> </w:t>
      </w:r>
      <w:r w:rsidR="1369D3B1">
        <w:rPr/>
        <w:t>módon</w:t>
      </w:r>
      <w:r w:rsidR="1369D3B1">
        <w:rPr/>
        <w:t xml:space="preserve"> </w:t>
      </w:r>
      <w:r w:rsidR="1369D3B1">
        <w:rPr/>
        <w:t>mutatja</w:t>
      </w:r>
      <w:r w:rsidR="1369D3B1">
        <w:rPr/>
        <w:t xml:space="preserve"> be </w:t>
      </w:r>
      <w:r w:rsidR="1369D3B1">
        <w:rPr/>
        <w:t>egy</w:t>
      </w:r>
      <w:r w:rsidR="1369D3B1">
        <w:rPr/>
        <w:t xml:space="preserve"> </w:t>
      </w:r>
      <w:r w:rsidR="1369D3B1">
        <w:rPr/>
        <w:t>kávézó</w:t>
      </w:r>
      <w:r w:rsidR="1369D3B1">
        <w:rPr/>
        <w:t xml:space="preserve"> </w:t>
      </w:r>
      <w:r w:rsidR="1369D3B1">
        <w:rPr/>
        <w:t>szolgáltatásait</w:t>
      </w:r>
      <w:r w:rsidR="1369D3B1">
        <w:rPr/>
        <w:t xml:space="preserve">. A </w:t>
      </w:r>
      <w:r w:rsidR="1369D3B1">
        <w:rPr/>
        <w:t>projekt</w:t>
      </w:r>
      <w:r w:rsidR="1369D3B1">
        <w:rPr/>
        <w:t xml:space="preserve"> </w:t>
      </w:r>
      <w:r w:rsidR="1369D3B1">
        <w:rPr/>
        <w:t>demonstrálja</w:t>
      </w:r>
      <w:r w:rsidR="1369D3B1">
        <w:rPr/>
        <w:t xml:space="preserve"> a HTML, CSS </w:t>
      </w:r>
      <w:r w:rsidR="1369D3B1">
        <w:rPr/>
        <w:t>és</w:t>
      </w:r>
      <w:r w:rsidR="1369D3B1">
        <w:rPr/>
        <w:t xml:space="preserve"> JavaScript </w:t>
      </w:r>
      <w:r w:rsidR="1369D3B1">
        <w:rPr/>
        <w:t>gyakorlati</w:t>
      </w:r>
      <w:r w:rsidR="1369D3B1">
        <w:rPr/>
        <w:t xml:space="preserve"> </w:t>
      </w:r>
      <w:r w:rsidR="1369D3B1">
        <w:rPr/>
        <w:t>alkalmazását</w:t>
      </w:r>
      <w:r w:rsidR="1369D3B1">
        <w:rPr/>
        <w:t xml:space="preserve">, </w:t>
      </w:r>
      <w:r w:rsidR="1369D3B1">
        <w:rPr/>
        <w:t>valamint</w:t>
      </w:r>
      <w:r w:rsidR="1369D3B1">
        <w:rPr/>
        <w:t xml:space="preserve"> </w:t>
      </w:r>
      <w:r w:rsidR="1369D3B1">
        <w:rPr/>
        <w:t>az</w:t>
      </w:r>
      <w:r w:rsidR="1369D3B1">
        <w:rPr/>
        <w:t xml:space="preserve"> online </w:t>
      </w:r>
      <w:r w:rsidR="1369D3B1">
        <w:rPr/>
        <w:t>űrlap-integrációt</w:t>
      </w:r>
      <w:r w:rsidR="1369D3B1">
        <w:rPr/>
        <w:t xml:space="preserve"> </w:t>
      </w:r>
      <w:r w:rsidR="1369D3B1">
        <w:rPr/>
        <w:t>és</w:t>
      </w:r>
      <w:r w:rsidR="1369D3B1">
        <w:rPr/>
        <w:t xml:space="preserve"> </w:t>
      </w:r>
      <w:r w:rsidR="1369D3B1">
        <w:rPr/>
        <w:t>reszponzív</w:t>
      </w:r>
      <w:r w:rsidR="1369D3B1">
        <w:rPr/>
        <w:t xml:space="preserve"> </w:t>
      </w:r>
      <w:r w:rsidR="1369D3B1">
        <w:rPr/>
        <w:t>webdizájn-elveket</w:t>
      </w:r>
      <w:r w:rsidR="1369D3B1">
        <w:rPr/>
        <w:t>.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proofState w:spelling="clean" w:grammar="dirty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CE0A8BA"/>
    <w:rsid w:val="0CE0A8BA"/>
    <w:rsid w:val="1369D3B1"/>
    <w:rsid w:val="1F5ADF1A"/>
    <w:rsid w:val="241FF84F"/>
    <w:rsid w:val="26CD0CA0"/>
    <w:rsid w:val="2A9CA96A"/>
    <w:rsid w:val="459C7391"/>
    <w:rsid w:val="7261D7ED"/>
    <w:rsid w:val="7282D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22113D45-B92D-419E-B3CE-3D84A9C17E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uiPriority w:val="0"/>
    <w:name w:val="Normal"/>
    <w:qFormat/>
    <w:rsid w:val="1369D3B1"/>
    <w:rPr>
      <w:noProof w:val="0"/>
      <w:lang w:val="hu-HU"/>
    </w:rPr>
  </w:style>
  <w:style w:type="paragraph" w:styleId="Header">
    <w:uiPriority w:val="99"/>
    <w:name w:val="header"/>
    <w:basedOn w:val="Normal"/>
    <w:unhideWhenUsed/>
    <w:link w:val="HeaderChar"/>
    <w:rsid w:val="1369D3B1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uiPriority w:val="99"/>
    <w:name w:val="footer"/>
    <w:basedOn w:val="Normal"/>
    <w:unhideWhenUsed/>
    <w:link w:val="FooterChar"/>
    <w:rsid w:val="1369D3B1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uiPriority w:val="9"/>
    <w:name w:val="heading 1"/>
    <w:basedOn w:val="Normal"/>
    <w:next w:val="Normal"/>
    <w:link w:val="Heading1Char"/>
    <w:qFormat/>
    <w:rsid w:val="1369D3B1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365F91" w:themeColor="accent1" w:themeTint="FF" w:themeShade="BF"/>
      <w:sz w:val="28"/>
      <w:szCs w:val="28"/>
    </w:rPr>
    <w:pPr>
      <w:keepNext w:val="1"/>
      <w:keepLines w:val="1"/>
      <w:spacing w:before="48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369D3B1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4F81BD" w:themeColor="accent1" w:themeTint="FF" w:themeShade="FF"/>
      <w:sz w:val="26"/>
      <w:szCs w:val="26"/>
    </w:rPr>
    <w:pPr>
      <w:keepNext w:val="1"/>
      <w:keepLines w:val="1"/>
      <w:spacing w:before="20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369D3B1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4F81BD" w:themeColor="accent1" w:themeTint="FF" w:themeShade="FF"/>
    </w:rPr>
    <w:pPr>
      <w:keepNext w:val="1"/>
      <w:keepLines w:val="1"/>
      <w:spacing w:before="200" w:after="0"/>
      <w:outlineLvl w:val="2"/>
    </w:pPr>
  </w:style>
  <w:style w:type="paragraph" w:styleId="Heading4">
    <w:uiPriority w:val="9"/>
    <w:name w:val="heading 4"/>
    <w:basedOn w:val="Normal"/>
    <w:next w:val="Normal"/>
    <w:semiHidden/>
    <w:unhideWhenUsed/>
    <w:link w:val="Heading4Char"/>
    <w:qFormat/>
    <w:rsid w:val="1369D3B1"/>
    <w:rPr>
      <w:rFonts w:ascii="Calibri" w:hAnsi="Calibri" w:eastAsia="ＭＳ ゴシック" w:cs="" w:asciiTheme="majorAscii" w:hAnsiTheme="majorAscii" w:eastAsiaTheme="majorEastAsia" w:cstheme="majorBidi"/>
      <w:b w:val="1"/>
      <w:bCs w:val="1"/>
      <w:i w:val="1"/>
      <w:iCs w:val="1"/>
      <w:color w:val="4F81BD" w:themeColor="accent1" w:themeTint="FF" w:themeShade="FF"/>
    </w:rPr>
    <w:pPr>
      <w:keepNext w:val="1"/>
      <w:keepLines w:val="1"/>
      <w:spacing w:before="200" w:after="0"/>
      <w:outlineLvl w:val="3"/>
    </w:pPr>
  </w:style>
  <w:style w:type="paragraph" w:styleId="Heading5">
    <w:uiPriority w:val="9"/>
    <w:name w:val="heading 5"/>
    <w:basedOn w:val="Normal"/>
    <w:next w:val="Normal"/>
    <w:semiHidden/>
    <w:unhideWhenUsed/>
    <w:link w:val="Heading5Char"/>
    <w:qFormat/>
    <w:rsid w:val="1369D3B1"/>
    <w:rPr>
      <w:rFonts w:ascii="Calibri" w:hAnsi="Calibri" w:eastAsia="ＭＳ ゴシック" w:cs="" w:asciiTheme="majorAscii" w:hAnsiTheme="majorAscii" w:eastAsiaTheme="majorEastAsia" w:cstheme="majorBidi"/>
      <w:color w:val="243F60"/>
    </w:rPr>
    <w:pPr>
      <w:keepNext w:val="1"/>
      <w:keepLines w:val="1"/>
      <w:spacing w:before="200" w:after="0"/>
      <w:outlineLvl w:val="4"/>
    </w:pPr>
  </w:style>
  <w:style w:type="paragraph" w:styleId="Heading6">
    <w:uiPriority w:val="9"/>
    <w:name w:val="heading 6"/>
    <w:basedOn w:val="Normal"/>
    <w:next w:val="Normal"/>
    <w:semiHidden/>
    <w:unhideWhenUsed/>
    <w:link w:val="Heading6Char"/>
    <w:qFormat/>
    <w:rsid w:val="1369D3B1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243F60"/>
    </w:rPr>
    <w:pPr>
      <w:keepNext w:val="1"/>
      <w:keepLines w:val="1"/>
      <w:spacing w:before="200" w:after="0"/>
      <w:outlineLvl w:val="5"/>
    </w:pPr>
  </w:style>
  <w:style w:type="paragraph" w:styleId="Heading7">
    <w:uiPriority w:val="9"/>
    <w:name w:val="heading 7"/>
    <w:basedOn w:val="Normal"/>
    <w:next w:val="Normal"/>
    <w:semiHidden/>
    <w:unhideWhenUsed/>
    <w:link w:val="Heading7Char"/>
    <w:qFormat/>
    <w:rsid w:val="1369D3B1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04040" w:themeColor="text1" w:themeTint="BF" w:themeShade="FF"/>
    </w:rPr>
    <w:pPr>
      <w:keepNext w:val="1"/>
      <w:keepLines w:val="1"/>
      <w:spacing w:before="200" w:after="0"/>
      <w:outlineLvl w:val="6"/>
    </w:pPr>
  </w:style>
  <w:style w:type="paragraph" w:styleId="Heading8">
    <w:uiPriority w:val="9"/>
    <w:name w:val="heading 8"/>
    <w:basedOn w:val="Normal"/>
    <w:next w:val="Normal"/>
    <w:semiHidden/>
    <w:unhideWhenUsed/>
    <w:link w:val="Heading8Char"/>
    <w:qFormat/>
    <w:rsid w:val="1369D3B1"/>
    <w:rPr>
      <w:rFonts w:ascii="Calibri" w:hAnsi="Calibri" w:eastAsia="ＭＳ ゴシック" w:cs="" w:asciiTheme="majorAscii" w:hAnsiTheme="majorAscii" w:eastAsiaTheme="majorEastAsia" w:cstheme="majorBidi"/>
      <w:color w:val="4F81BD" w:themeColor="accent1" w:themeTint="FF" w:themeShade="FF"/>
      <w:sz w:val="20"/>
      <w:szCs w:val="20"/>
    </w:rPr>
    <w:pPr>
      <w:keepNext w:val="1"/>
      <w:keepLines w:val="1"/>
      <w:spacing w:before="200" w:after="0"/>
      <w:outlineLvl w:val="7"/>
    </w:pPr>
  </w:style>
  <w:style w:type="paragraph" w:styleId="Heading9">
    <w:uiPriority w:val="9"/>
    <w:name w:val="heading 9"/>
    <w:basedOn w:val="Normal"/>
    <w:next w:val="Normal"/>
    <w:semiHidden/>
    <w:unhideWhenUsed/>
    <w:link w:val="Heading9Char"/>
    <w:qFormat/>
    <w:rsid w:val="1369D3B1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04040" w:themeColor="text1" w:themeTint="BF" w:themeShade="FF"/>
      <w:sz w:val="20"/>
      <w:szCs w:val="20"/>
    </w:rPr>
    <w:pPr>
      <w:keepNext w:val="1"/>
      <w:keepLines w:val="1"/>
      <w:spacing w:before="200" w:after="0"/>
      <w:outlineLvl w:val="8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uiPriority w:val="10"/>
    <w:name w:val="Title"/>
    <w:basedOn w:val="Normal"/>
    <w:next w:val="Normal"/>
    <w:link w:val="TitleChar"/>
    <w:qFormat/>
    <w:rsid w:val="1369D3B1"/>
    <w:rPr>
      <w:rFonts w:ascii="Calibri" w:hAnsi="Calibri" w:eastAsia="ＭＳ ゴシック" w:cs="" w:asciiTheme="majorAscii" w:hAnsiTheme="majorAscii" w:eastAsiaTheme="majorEastAsia" w:cstheme="majorBidi"/>
      <w:color w:val="17365D" w:themeColor="text2" w:themeTint="FF" w:themeShade="BF"/>
      <w:sz w:val="52"/>
      <w:szCs w:val="52"/>
    </w:rPr>
    <w:pPr>
      <w:pBdr>
        <w:bottom w:val="single" w:color="4F81BD" w:themeColor="accent1" w:sz="8" w:space="4"/>
      </w:pBdr>
      <w:spacing w:after="300" w:line="240" w:lineRule="auto"/>
      <w:contextualSpacing/>
    </w:p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uiPriority w:val="11"/>
    <w:name w:val="Subtitle"/>
    <w:basedOn w:val="Normal"/>
    <w:next w:val="Normal"/>
    <w:link w:val="SubtitleChar"/>
    <w:qFormat/>
    <w:rsid w:val="1369D3B1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F81BD" w:themeColor="accent1" w:themeTint="FF" w:themeShade="FF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uiPriority w:val="34"/>
    <w:name w:val="List Paragraph"/>
    <w:basedOn w:val="Normal"/>
    <w:qFormat/>
    <w:rsid w:val="1369D3B1"/>
    <w:pPr>
      <w:spacing/>
      <w:ind w:left="720"/>
      <w:contextualSpacing/>
    </w:pPr>
  </w:style>
  <w:style w:type="paragraph" w:styleId="BodyText">
    <w:uiPriority w:val="99"/>
    <w:name w:val="Body Text"/>
    <w:basedOn w:val="Normal"/>
    <w:unhideWhenUsed/>
    <w:link w:val="BodyTextChar"/>
    <w:rsid w:val="1369D3B1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uiPriority w:val="99"/>
    <w:name w:val="Body Text 2"/>
    <w:basedOn w:val="Normal"/>
    <w:unhideWhenUsed/>
    <w:link w:val="BodyText2Char"/>
    <w:rsid w:val="1369D3B1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uiPriority w:val="99"/>
    <w:name w:val="Body Text 3"/>
    <w:basedOn w:val="Normal"/>
    <w:unhideWhenUsed/>
    <w:link w:val="BodyText3Char"/>
    <w:rsid w:val="1369D3B1"/>
    <w:rPr>
      <w:sz w:val="16"/>
      <w:szCs w:val="16"/>
    </w:rPr>
    <w:pPr>
      <w:spacing w:after="120"/>
    </w:p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uiPriority w:val="99"/>
    <w:name w:val="List"/>
    <w:basedOn w:val="Normal"/>
    <w:unhideWhenUsed/>
    <w:rsid w:val="1369D3B1"/>
    <w:pPr>
      <w:spacing/>
      <w:ind w:left="360" w:hanging="360"/>
      <w:contextualSpacing/>
    </w:pPr>
  </w:style>
  <w:style w:type="paragraph" w:styleId="List2">
    <w:uiPriority w:val="99"/>
    <w:name w:val="List 2"/>
    <w:basedOn w:val="Normal"/>
    <w:unhideWhenUsed/>
    <w:rsid w:val="1369D3B1"/>
    <w:pPr>
      <w:spacing/>
      <w:ind w:left="720" w:hanging="360"/>
      <w:contextualSpacing/>
    </w:pPr>
  </w:style>
  <w:style w:type="paragraph" w:styleId="List3">
    <w:uiPriority w:val="99"/>
    <w:name w:val="List 3"/>
    <w:basedOn w:val="Normal"/>
    <w:unhideWhenUsed/>
    <w:rsid w:val="1369D3B1"/>
    <w:pPr>
      <w:spacing/>
      <w:ind w:left="1080" w:hanging="360"/>
      <w:contextualSpacing/>
    </w:pPr>
  </w:style>
  <w:style w:type="paragraph" w:styleId="ListBullet">
    <w:uiPriority w:val="99"/>
    <w:name w:val="List Bullet"/>
    <w:basedOn w:val="Normal"/>
    <w:unhideWhenUsed/>
    <w:rsid w:val="1369D3B1"/>
    <w:pPr>
      <w:numPr>
        <w:numId w:val="1"/>
      </w:numPr>
      <w:spacing/>
      <w:contextualSpacing/>
    </w:pPr>
  </w:style>
  <w:style w:type="paragraph" w:styleId="ListBullet2">
    <w:uiPriority w:val="99"/>
    <w:name w:val="List Bullet 2"/>
    <w:basedOn w:val="Normal"/>
    <w:unhideWhenUsed/>
    <w:rsid w:val="1369D3B1"/>
    <w:pPr>
      <w:numPr>
        <w:numId w:val="2"/>
      </w:numPr>
      <w:spacing/>
      <w:contextualSpacing/>
    </w:pPr>
  </w:style>
  <w:style w:type="paragraph" w:styleId="ListBullet3">
    <w:uiPriority w:val="99"/>
    <w:name w:val="List Bullet 3"/>
    <w:basedOn w:val="Normal"/>
    <w:unhideWhenUsed/>
    <w:rsid w:val="1369D3B1"/>
    <w:pPr>
      <w:numPr>
        <w:numId w:val="3"/>
      </w:numPr>
      <w:spacing/>
      <w:contextualSpacing/>
    </w:pPr>
  </w:style>
  <w:style w:type="paragraph" w:styleId="ListNumber">
    <w:uiPriority w:val="99"/>
    <w:name w:val="List Number"/>
    <w:basedOn w:val="Normal"/>
    <w:unhideWhenUsed/>
    <w:rsid w:val="1369D3B1"/>
    <w:pPr>
      <w:numPr>
        <w:numId w:val="5"/>
      </w:numPr>
      <w:spacing/>
      <w:contextualSpacing/>
    </w:pPr>
  </w:style>
  <w:style w:type="paragraph" w:styleId="ListNumber2">
    <w:uiPriority w:val="99"/>
    <w:name w:val="List Number 2"/>
    <w:basedOn w:val="Normal"/>
    <w:unhideWhenUsed/>
    <w:rsid w:val="1369D3B1"/>
    <w:pPr>
      <w:numPr>
        <w:numId w:val="6"/>
      </w:numPr>
      <w:spacing/>
      <w:contextualSpacing/>
    </w:pPr>
  </w:style>
  <w:style w:type="paragraph" w:styleId="ListNumber3">
    <w:uiPriority w:val="99"/>
    <w:name w:val="List Number 3"/>
    <w:basedOn w:val="Normal"/>
    <w:unhideWhenUsed/>
    <w:rsid w:val="1369D3B1"/>
    <w:pPr>
      <w:numPr>
        <w:numId w:val="7"/>
      </w:numPr>
      <w:spacing/>
      <w:contextualSpacing/>
    </w:pPr>
  </w:style>
  <w:style w:type="paragraph" w:styleId="ListContinue">
    <w:uiPriority w:val="99"/>
    <w:name w:val="List Continue"/>
    <w:basedOn w:val="Normal"/>
    <w:unhideWhenUsed/>
    <w:rsid w:val="1369D3B1"/>
    <w:pPr>
      <w:spacing w:after="120"/>
      <w:ind w:left="360"/>
      <w:contextualSpacing/>
    </w:pPr>
  </w:style>
  <w:style w:type="paragraph" w:styleId="ListContinue2">
    <w:uiPriority w:val="99"/>
    <w:name w:val="List Continue 2"/>
    <w:basedOn w:val="Normal"/>
    <w:unhideWhenUsed/>
    <w:rsid w:val="1369D3B1"/>
    <w:pPr>
      <w:spacing w:after="120"/>
      <w:ind w:left="720"/>
      <w:contextualSpacing/>
    </w:pPr>
  </w:style>
  <w:style w:type="paragraph" w:styleId="ListContinue3">
    <w:uiPriority w:val="99"/>
    <w:name w:val="List Continue 3"/>
    <w:basedOn w:val="Normal"/>
    <w:unhideWhenUsed/>
    <w:rsid w:val="1369D3B1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uiPriority w:val="29"/>
    <w:name w:val="Quote"/>
    <w:basedOn w:val="Normal"/>
    <w:next w:val="Normal"/>
    <w:link w:val="QuoteChar"/>
    <w:qFormat/>
    <w:rsid w:val="1369D3B1"/>
    <w:rPr>
      <w:i w:val="1"/>
      <w:iCs w:val="1"/>
      <w:color w:val="000000" w:themeColor="text1" w:themeTint="FF" w:themeShade="FF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uiPriority w:val="35"/>
    <w:name w:val="caption"/>
    <w:basedOn w:val="Normal"/>
    <w:next w:val="Normal"/>
    <w:semiHidden/>
    <w:unhideWhenUsed/>
    <w:qFormat/>
    <w:rsid w:val="1369D3B1"/>
    <w:rPr>
      <w:b w:val="1"/>
      <w:bCs w:val="1"/>
      <w:color w:val="4F81BD" w:themeColor="accent1" w:themeTint="FF" w:themeShade="FF"/>
      <w:sz w:val="18"/>
      <w:szCs w:val="18"/>
    </w:rPr>
    <w:pPr>
      <w:spacing w:line="240" w:lineRule="auto"/>
    </w:p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1369D3B1"/>
    <w:rPr>
      <w:b w:val="1"/>
      <w:bCs w:val="1"/>
      <w:i w:val="1"/>
      <w:iCs w:val="1"/>
      <w:color w:val="4F81BD" w:themeColor="accent1" w:themeTint="FF" w:themeShade="FF"/>
    </w:rPr>
    <w:pPr>
      <w:pBdr>
        <w:bottom w:val="single" w:color="4F81BD" w:themeColor="accent1" w:sz="4" w:space="4"/>
      </w:pBdr>
      <w:spacing w:before="200" w:after="280"/>
      <w:ind w:left="936" w:right="936"/>
    </w:p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uiPriority w:val="99"/>
    <w:name w:val="Hyperlink"/>
    <w:basedOn w:val="DefaultParagraphFont"/>
    <w:unhideWhenUsed/>
    <w:rsid w:val="26CD0CA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hyperlink" Target="https://caffeine-corner-alpha.vercel.app/" TargetMode="External" Id="Rdbad88d08ec940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Máté Brösztl</lastModifiedBy>
  <revision>3</revision>
  <dcterms:created xsi:type="dcterms:W3CDTF">2013-12-23T23:15:00.0000000Z</dcterms:created>
  <dcterms:modified xsi:type="dcterms:W3CDTF">2025-10-19T16:43:59.9032311Z</dcterms:modified>
  <category/>
</coreProperties>
</file>